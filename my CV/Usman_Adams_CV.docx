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Usman Adams</w:t>
      </w:r>
    </w:p>
    <w:p>
      <w:r>
        <w:t>Phone: 09018827571</w:t>
        <w:br/>
        <w:t>Email: usmanadams551@gmail.com</w:t>
        <w:br/>
        <w:t>Location: Katsina, Katsina State, Nigeria</w:t>
        <w:br/>
        <w:t>GitHub: [Insert your GitHub link]</w:t>
      </w:r>
    </w:p>
    <w:p>
      <w:pPr>
        <w:pStyle w:val="Heading1"/>
      </w:pPr>
      <w:r>
        <w:t>Personal Profile</w:t>
      </w:r>
    </w:p>
    <w:p>
      <w:r>
        <w:t>A passionate and self-driven front-end developer currently studying Computer Science &amp; IT at Federal University, Dutsin-Ma. I have a strong focus on web development, especially front-end design, and I'm working toward becoming a full-stack developer. I enjoy building responsive and interactive user interfaces that bring ideas to life with clean, efficient code.</w:t>
      </w:r>
    </w:p>
    <w:p>
      <w:pPr>
        <w:pStyle w:val="Heading1"/>
      </w:pPr>
      <w:r>
        <w:t>Skills</w:t>
      </w:r>
    </w:p>
    <w:p>
      <w:r>
        <w:t>Front-End Technologies:</w:t>
        <w:br/>
        <w:t>- HTML</w:t>
        <w:br/>
        <w:t>- CSS</w:t>
        <w:br/>
        <w:t>- JavaScript</w:t>
        <w:br/>
        <w:t>- Bootstrap</w:t>
        <w:br/>
        <w:t>- React (learning in progress)</w:t>
      </w:r>
    </w:p>
    <w:p>
      <w:r>
        <w:t>Libraries &amp; Tools:</w:t>
        <w:br/>
        <w:t>- Typed.js</w:t>
        <w:br/>
        <w:t>- AOS (Animate on Scroll)</w:t>
      </w:r>
    </w:p>
    <w:p>
      <w:r>
        <w:t>Version Control &amp; Deployment:</w:t>
        <w:br/>
        <w:t>- Git</w:t>
        <w:br/>
        <w:t>- GitHub</w:t>
      </w:r>
    </w:p>
    <w:p>
      <w:r>
        <w:t>Database:</w:t>
        <w:br/>
        <w:t>- MySQL</w:t>
      </w:r>
    </w:p>
    <w:p>
      <w:r>
        <w:t>Currently Exploring:</w:t>
        <w:br/>
        <w:t>- PHP</w:t>
        <w:br/>
        <w:t>- Laravel (Back-end development)</w:t>
      </w:r>
    </w:p>
    <w:p>
      <w:r>
        <w:t>Soft Skills:</w:t>
        <w:br/>
        <w:t>- Problem-solving</w:t>
        <w:br/>
        <w:t>- Attention to detail</w:t>
        <w:br/>
        <w:t>- Eagerness to learn</w:t>
        <w:br/>
        <w:t>- Team collaboration</w:t>
      </w:r>
    </w:p>
    <w:p>
      <w:pPr>
        <w:pStyle w:val="Heading1"/>
      </w:pPr>
      <w:r>
        <w:t>Projects</w:t>
      </w:r>
    </w:p>
    <w:p>
      <w:pPr>
        <w:pStyle w:val="Heading2"/>
      </w:pPr>
      <w:r>
        <w:t>Web-Based Game</w:t>
      </w:r>
    </w:p>
    <w:p>
      <w:r>
        <w:t>An interactive browser-based game designed using HTML, CSS, and JavaScript. This project uses animation libraries such as Typed.js and AOS to enhance user experience.</w:t>
        <w:br/>
        <w:br/>
        <w:t>Tools Used: HTML, CSS, JavaScript, Typed.js, AOS</w:t>
        <w:br/>
        <w:t>Live Demo: [Insert game link]</w:t>
        <w:br/>
        <w:t>GitHub: [Insert GitHub link]</w:t>
        <w:br/>
        <w:br/>
        <w:t>Below are a few screenshots from the game:</w:t>
        <w:br/>
        <w:t>[Image 1]</w:t>
        <w:br/>
        <w:t>[Image 2]</w:t>
        <w:br/>
        <w:t>[Image 3]</w:t>
        <w:br/>
        <w:t>[See More]</w:t>
      </w:r>
    </w:p>
    <w:p>
      <w:pPr>
        <w:pStyle w:val="Heading2"/>
      </w:pPr>
      <w:r>
        <w:t>Student Portal Clone</w:t>
      </w:r>
    </w:p>
    <w:p>
      <w:r>
        <w:t>A user interface designed to replicate a basic student portal. Built to practice layout design and functional elements commonly seen in educational platforms.</w:t>
        <w:br/>
        <w:br/>
        <w:t>Tools Used: HTML, CSS, JavaScript</w:t>
        <w:br/>
        <w:t>GitHub: [Insert GitHub link]</w:t>
      </w:r>
    </w:p>
    <w:p>
      <w:pPr>
        <w:pStyle w:val="Heading2"/>
      </w:pPr>
      <w:r>
        <w:t>Personal Portfolio Website</w:t>
      </w:r>
    </w:p>
    <w:p>
      <w:r>
        <w:t>This portfolio website showcases all my projects, skills, and information. It was built with a clean design and interactive elements to give visitors a smooth experience.</w:t>
        <w:br/>
        <w:br/>
        <w:t>Tools Used: HTML, CSS, JavaScript, Bootstrap, Typed.js, AOS</w:t>
        <w:br/>
        <w:t>GitHub: [Insert GitHub link]</w:t>
      </w:r>
    </w:p>
    <w:p>
      <w:pPr>
        <w:pStyle w:val="Heading1"/>
      </w:pPr>
      <w:r>
        <w:t>Education</w:t>
      </w:r>
    </w:p>
    <w:p>
      <w:r>
        <w:t>Federal University, Dutsin-Ma</w:t>
        <w:br/>
        <w:t>Bachelor of Science – Computer Science &amp; Information Technology</w:t>
        <w:br/>
        <w:t>300 Level</w:t>
        <w:br/>
        <w:t>Katsina State, Nigeria</w:t>
      </w:r>
    </w:p>
    <w:p>
      <w:pPr>
        <w:pStyle w:val="Heading1"/>
      </w:pPr>
      <w:r>
        <w:t>Hobbies &amp; Interests</w:t>
      </w:r>
    </w:p>
    <w:p>
      <w:r>
        <w:t>I enjoy coding and building interactive websites. I’m always eager to explore new tools, frameworks, and technologies that enhance user interface and functionality.</w:t>
      </w:r>
    </w:p>
    <w:p>
      <w:pPr>
        <w:pStyle w:val="Heading1"/>
      </w:pPr>
      <w:r>
        <w:t>Certifications</w:t>
      </w:r>
    </w:p>
    <w:p>
      <w:r>
        <w:t>[Add certifications here, e.g., Responsive Web Design – freeCodeCamp]</w:t>
      </w:r>
    </w:p>
    <w:p>
      <w:pPr>
        <w:pStyle w:val="Heading1"/>
      </w:pPr>
      <w:r>
        <w:t>Languages</w:t>
      </w:r>
    </w:p>
    <w:p>
      <w:r>
        <w:t>English – Fluent</w:t>
      </w:r>
    </w:p>
    <w:p>
      <w:pPr>
        <w:pStyle w:val="Heading1"/>
      </w:pPr>
      <w:r>
        <w:t>References</w:t>
      </w:r>
    </w:p>
    <w:p>
      <w:r>
        <w:t>Available upon request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